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44"/>
        </w:rPr>
        <w:t>Anwaar Aljaafari</w:t>
      </w:r>
    </w:p>
    <w:p>
      <w:pPr>
        <w:jc w:val="center"/>
      </w:pPr>
      <w:r>
        <w:rPr>
          <w:rFonts w:ascii="Times New Roman" w:hAnsi="Times New Roman"/>
          <w:b w:val="0"/>
          <w:sz w:val="22"/>
        </w:rPr>
        <w:t>Al Ain or Abu Dhabi City | LINKEDIN_MISSING | 050-962-0027 / 050-833-6736 | anown.93@gmail.com</w:t>
      </w:r>
    </w:p>
    <w:p>
      <w:r>
        <w:rPr>
          <w:rFonts w:ascii="Times New Roman" w:hAnsi="Times New Roman"/>
          <w:b/>
          <w:sz w:val="24"/>
        </w:rPr>
        <w:t>Education</w:t>
      </w:r>
      <w:r>
        <w:br/>
      </w:r>
      <w:r>
        <w:rPr>
          <w:rFonts w:ascii="Times New Roman" w:hAnsi="Times New Roman"/>
          <w:b/>
          <w:sz w:val="22"/>
        </w:rPr>
        <w:t>KHAWARIZMI INTERNATIONAL COLLEGE                         LOCATION_PLACEHOLDER</w:t>
      </w:r>
      <w:r>
        <w:br/>
      </w:r>
      <w:r>
        <w:rPr>
          <w:rFonts w:ascii="Times New Roman" w:hAnsi="Times New Roman"/>
          <w:b w:val="0"/>
          <w:i/>
          <w:sz w:val="22"/>
        </w:rPr>
        <w:t>Bachelor of Mass Commutation (Digital Media)                         2018-2021</w:t>
      </w:r>
      <w:r>
        <w:br/>
      </w:r>
      <w:r>
        <w:rPr>
          <w:rFonts w:ascii="Times New Roman" w:hAnsi="Times New Roman"/>
          <w:b/>
          <w:sz w:val="22"/>
        </w:rPr>
        <w:t>ABU DHABI VOCATIONAL EDUCATION AND TRAINING INSTITUTE                         LOCATION_PLACEHOLDER</w:t>
      </w:r>
      <w:r>
        <w:br/>
      </w:r>
      <w:r>
        <w:rPr>
          <w:rFonts w:ascii="Times New Roman" w:hAnsi="Times New Roman"/>
          <w:b w:val="0"/>
          <w:i/>
          <w:sz w:val="22"/>
        </w:rPr>
        <w:t>Higher Diploma Environment Health and Safety                         2013-2015</w:t>
      </w:r>
      <w:r>
        <w:br/>
      </w:r>
    </w:p>
    <w:p>
      <w:pPr>
        <w:pStyle w:val="ListBullet"/>
      </w:pPr>
      <w:r>
        <w:rPr>
          <w:rFonts w:ascii="Times New Roman" w:hAnsi="Times New Roman"/>
          <w:b w:val="0"/>
          <w:i w:val="0"/>
          <w:sz w:val="22"/>
        </w:rPr>
        <w:t>3.69</w:t>
      </w:r>
      <w:r>
        <w:rPr>
          <w:rFonts w:ascii="Times New Roman" w:hAnsi="Times New Roman"/>
          <w:b w:val="0"/>
          <w:i w:val="0"/>
          <w:sz w:val="22"/>
        </w:rPr>
        <w:t>3.46</w:t>
      </w:r>
    </w:p>
    <w:p>
      <w:r>
        <w:rPr>
          <w:rFonts w:ascii="Times New Roman" w:hAnsi="Times New Roman"/>
          <w:b/>
          <w:sz w:val="24"/>
        </w:rPr>
        <w:t>Work Experience</w:t>
      </w:r>
      <w:r>
        <w:br/>
      </w:r>
      <w:r>
        <w:rPr>
          <w:rFonts w:ascii="Times New Roman" w:hAnsi="Times New Roman"/>
          <w:b/>
          <w:sz w:val="22"/>
        </w:rPr>
        <w:t>Silal for Food &amp; Technology                         LOCATION_PLACEHOLDER</w:t>
      </w:r>
      <w:r>
        <w:br/>
      </w:r>
      <w:r>
        <w:rPr>
          <w:rFonts w:ascii="Times New Roman" w:hAnsi="Times New Roman"/>
          <w:b w:val="0"/>
          <w:i/>
          <w:sz w:val="22"/>
        </w:rPr>
        <w:t>Officer Packing Material                         2021 – 2023</w:t>
      </w:r>
      <w:r>
        <w:br/>
      </w:r>
      <w:r>
        <w:rPr>
          <w:rFonts w:ascii="Times New Roman" w:hAnsi="Times New Roman"/>
          <w:b/>
          <w:sz w:val="22"/>
        </w:rPr>
        <w:t>Abu Dhabi Authority for Agriculture and Food Safety                         LOCATION_PLACEHOLDER</w:t>
      </w:r>
      <w:r>
        <w:br/>
      </w:r>
      <w:r>
        <w:rPr>
          <w:rFonts w:ascii="Times New Roman" w:hAnsi="Times New Roman"/>
          <w:b w:val="0"/>
          <w:i/>
          <w:sz w:val="22"/>
        </w:rPr>
        <w:t>Inventory Supervisor                         2016 – 2021</w:t>
      </w:r>
      <w:r>
        <w:br/>
      </w:r>
    </w:p>
    <w:p>
      <w:pPr>
        <w:pStyle w:val="ListBullet"/>
      </w:pPr>
      <w:r>
        <w:t>Preparing files and an internal network that ensures input and output information, and quantities of packaging materials received and sent to suppliers are documented.</w:t>
      </w:r>
      <w:r>
        <w:t>Working on checking the quantities of available packing materials.</w:t>
      </w:r>
      <w:r>
        <w:rPr>
          <w:rFonts w:ascii="Times New Roman" w:hAnsi="Times New Roman"/>
          <w:b w:val="0"/>
          <w:i w:val="0"/>
          <w:sz w:val="22"/>
        </w:rPr>
        <w:t>Planning in advance to ensure needs are met in times of crisis.</w:t>
      </w:r>
      <w:r>
        <w:t>Conducted inspection, quality, and warehouse management activities</w:t>
      </w:r>
      <w:r>
        <w:rPr>
          <w:rFonts w:ascii="Times New Roman" w:hAnsi="Times New Roman"/>
          <w:b w:val="0"/>
          <w:i w:val="0"/>
          <w:sz w:val="22"/>
        </w:rPr>
        <w:t>Inspected products and their conformity with the approved specifications</w:t>
      </w:r>
    </w:p>
    <w:p>
      <w:r>
        <w:rPr>
          <w:rFonts w:ascii="Times New Roman" w:hAnsi="Times New Roman"/>
          <w:b/>
          <w:sz w:val="24"/>
        </w:rPr>
        <w:t>Skills and Additional Training</w:t>
      </w:r>
      <w:r>
        <w:t>Advanced level in Microsoft Office, Social Media Campaigns, Video Preparation &amp; Poster Design, Audit and Inspection in Health and Safety, Manage and organize events, Listening and following instructions, Interpersonal skills, Familiarity with the scientific origins and foundations of public relations and the methods of analyzing and measuring public opinion.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