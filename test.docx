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Times New Roman" w:hAnsi="Times New Roman"/>
          <w:b/>
          <w:sz w:val="44"/>
        </w:rPr>
        <w:t>Anwaar Aljaafari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Al Ain or Abu Dhabi City | LinkedIn | 050-962-0027 / 050-833-6736 | anown.93@gmail.com</w:t>
      </w:r>
    </w:p>
    <w:p>
      <w:r>
        <w:rPr>
          <w:rFonts w:ascii="Times New Roman" w:hAnsi="Times New Roman"/>
          <w:b/>
          <w:sz w:val="24"/>
        </w:rPr>
        <w:t>EDUCATION</w:t>
      </w:r>
      <w:r>
        <w:br/>
      </w:r>
      <w:r>
        <w:rPr>
          <w:rFonts w:ascii="Times New Roman" w:hAnsi="Times New Roman"/>
          <w:b/>
          <w:sz w:val="22"/>
        </w:rPr>
        <w:t xml:space="preserve">KHAWARIZMI INTERNATIONAL COLLEGE                         </w:t>
      </w:r>
      <w:r>
        <w:br/>
      </w:r>
      <w:r>
        <w:rPr>
          <w:rFonts w:ascii="Times New Roman" w:hAnsi="Times New Roman"/>
          <w:b w:val="0"/>
          <w:i/>
          <w:sz w:val="22"/>
        </w:rPr>
        <w:t>Bachelor of Mass Communication (Digital Media)                         2018-2021</w:t>
      </w:r>
      <w:r>
        <w:br/>
      </w:r>
      <w:r>
        <w:rPr>
          <w:rFonts w:ascii="Times New Roman" w:hAnsi="Times New Roman"/>
          <w:b/>
          <w:sz w:val="22"/>
        </w:rPr>
        <w:t xml:space="preserve">ABU DHABI VOCATIONAL EDUCATION AND TRAINING INSTITUTE                         </w:t>
      </w:r>
      <w:r>
        <w:br/>
      </w:r>
      <w:r>
        <w:rPr>
          <w:rFonts w:ascii="Times New Roman" w:hAnsi="Times New Roman"/>
          <w:b w:val="0"/>
          <w:i/>
          <w:sz w:val="22"/>
        </w:rPr>
        <w:t>Higher Diploma Environment Health and Safety                         2013-2015</w:t>
      </w:r>
      <w:r>
        <w:br/>
      </w:r>
    </w:p>
    <w:p>
      <w:pPr>
        <w:pStyle w:val="ListBullet"/>
      </w:pPr>
      <w:r>
        <w:rPr>
          <w:rFonts w:ascii="Times New Roman" w:hAnsi="Times New Roman"/>
          <w:b w:val="0"/>
          <w:i w:val="0"/>
          <w:sz w:val="22"/>
        </w:rPr>
        <w:t>AGPA (3.69)</w:t>
      </w:r>
      <w:r>
        <w:rPr>
          <w:rFonts w:ascii="Times New Roman" w:hAnsi="Times New Roman"/>
          <w:b w:val="0"/>
          <w:i w:val="0"/>
          <w:sz w:val="22"/>
        </w:rPr>
        <w:t>AGPA (3.46)</w:t>
      </w:r>
    </w:p>
    <w:p>
      <w:r>
        <w:rPr>
          <w:rFonts w:ascii="Times New Roman" w:hAnsi="Times New Roman"/>
          <w:b/>
          <w:sz w:val="24"/>
        </w:rPr>
        <w:t>WORK EXPERIENCE</w:t>
      </w:r>
      <w:r>
        <w:br/>
      </w:r>
      <w:r>
        <w:rPr>
          <w:rFonts w:ascii="Times New Roman" w:hAnsi="Times New Roman"/>
          <w:b/>
          <w:sz w:val="22"/>
        </w:rPr>
        <w:t xml:space="preserve">Silal for Food &amp; Technology                         </w:t>
      </w:r>
      <w:r>
        <w:br/>
      </w:r>
      <w:r>
        <w:rPr>
          <w:rFonts w:ascii="Times New Roman" w:hAnsi="Times New Roman"/>
          <w:b w:val="0"/>
          <w:i/>
          <w:sz w:val="22"/>
        </w:rPr>
        <w:t>Officer Packing Material                         2021-2023</w:t>
      </w:r>
      <w:r>
        <w:br/>
      </w:r>
      <w:r>
        <w:rPr>
          <w:rFonts w:ascii="Times New Roman" w:hAnsi="Times New Roman"/>
          <w:b/>
          <w:sz w:val="22"/>
        </w:rPr>
        <w:t xml:space="preserve">Abu Dhabi Authority for Agriculture and Food Safety                         </w:t>
      </w:r>
      <w:r>
        <w:br/>
      </w:r>
      <w:r>
        <w:rPr>
          <w:rFonts w:ascii="Times New Roman" w:hAnsi="Times New Roman"/>
          <w:b w:val="0"/>
          <w:i/>
          <w:sz w:val="22"/>
        </w:rPr>
        <w:t>Inventory Supervisor                         2016-2021</w:t>
      </w:r>
      <w:r>
        <w:br/>
      </w:r>
    </w:p>
    <w:p>
      <w:pPr>
        <w:pStyle w:val="ListBullet"/>
      </w:pPr>
      <w:r>
        <w:t>P</w:t>
      </w:r>
      <w:r>
        <w:t>r</w:t>
      </w:r>
      <w:r>
        <w:t>e</w:t>
      </w:r>
      <w:r>
        <w:t>p</w:t>
      </w:r>
      <w:r>
        <w:t>a</w:t>
      </w:r>
      <w:r>
        <w:t>r</w:t>
      </w:r>
      <w:r>
        <w:t>i</w:t>
      </w:r>
      <w:r>
        <w:t>n</w:t>
      </w:r>
      <w:r>
        <w:t>g</w:t>
      </w:r>
      <w:r>
        <w:t xml:space="preserve"> </w:t>
      </w:r>
      <w:r>
        <w:t>f</w:t>
      </w:r>
      <w:r>
        <w:t>i</w:t>
      </w:r>
      <w:r>
        <w:t>l</w:t>
      </w:r>
      <w:r>
        <w:t>e</w:t>
      </w:r>
      <w:r>
        <w:t>s</w:t>
      </w:r>
      <w:r>
        <w:t xml:space="preserve"> </w:t>
      </w:r>
      <w:r>
        <w:t>a</w:t>
      </w:r>
      <w:r>
        <w:t>n</w:t>
      </w:r>
      <w:r>
        <w:t>d</w:t>
      </w:r>
      <w:r>
        <w:t xml:space="preserve"> </w:t>
      </w:r>
      <w:r>
        <w:t>a</w:t>
      </w:r>
      <w:r>
        <w:t>n</w:t>
      </w:r>
      <w:r>
        <w:t xml:space="preserve"> </w:t>
      </w:r>
      <w:r>
        <w:t>i</w:t>
      </w:r>
      <w:r>
        <w:t>n</w:t>
      </w:r>
      <w:r>
        <w:t>t</w:t>
      </w:r>
      <w:r>
        <w:t>e</w:t>
      </w:r>
      <w:r>
        <w:t>r</w:t>
      </w:r>
      <w:r>
        <w:t>n</w:t>
      </w:r>
      <w:r>
        <w:t>a</w:t>
      </w:r>
      <w:r>
        <w:t>l</w:t>
      </w:r>
      <w:r>
        <w:t xml:space="preserve"> </w:t>
      </w:r>
      <w:r>
        <w:t>n</w:t>
      </w:r>
      <w:r>
        <w:t>e</w:t>
      </w:r>
      <w:r>
        <w:t>t</w:t>
      </w:r>
      <w:r>
        <w:t>w</w:t>
      </w:r>
      <w:r>
        <w:t>o</w:t>
      </w:r>
      <w:r>
        <w:t>r</w:t>
      </w:r>
      <w:r>
        <w:t>k</w:t>
      </w:r>
      <w:r>
        <w:t xml:space="preserve"> </w:t>
      </w:r>
      <w:r>
        <w:t>t</w:t>
      </w:r>
      <w:r>
        <w:t>h</w:t>
      </w:r>
      <w:r>
        <w:t>a</w:t>
      </w:r>
      <w:r>
        <w:t>t</w:t>
      </w:r>
      <w:r>
        <w:t xml:space="preserve"> </w:t>
      </w:r>
      <w:r>
        <w:t>e</w:t>
      </w:r>
      <w:r>
        <w:t>n</w:t>
      </w:r>
      <w:r>
        <w:t>s</w:t>
      </w:r>
      <w:r>
        <w:t>u</w:t>
      </w:r>
      <w:r>
        <w:t>r</w:t>
      </w:r>
      <w:r>
        <w:t>e</w:t>
      </w:r>
      <w:r>
        <w:t>s</w:t>
      </w:r>
      <w:r>
        <w:t xml:space="preserve"> </w:t>
      </w:r>
      <w:r>
        <w:t>i</w:t>
      </w:r>
      <w:r>
        <w:t>n</w:t>
      </w:r>
      <w:r>
        <w:t>p</w:t>
      </w:r>
      <w:r>
        <w:t>u</w:t>
      </w:r>
      <w:r>
        <w:t>t</w:t>
      </w:r>
      <w:r>
        <w:t xml:space="preserve"> </w:t>
      </w:r>
      <w:r>
        <w:t>a</w:t>
      </w:r>
      <w:r>
        <w:t>n</w:t>
      </w:r>
      <w:r>
        <w:t>d</w:t>
      </w:r>
      <w:r>
        <w:t xml:space="preserve"> </w:t>
      </w:r>
      <w:r>
        <w:t>o</w:t>
      </w:r>
      <w:r>
        <w:t>u</w:t>
      </w:r>
      <w:r>
        <w:t>t</w:t>
      </w:r>
      <w:r>
        <w:t>p</w:t>
      </w:r>
      <w:r>
        <w:t>u</w:t>
      </w:r>
      <w:r>
        <w:t>t</w:t>
      </w:r>
      <w:r>
        <w:t xml:space="preserve"> </w:t>
      </w:r>
      <w:r>
        <w:t>i</w:t>
      </w:r>
      <w:r>
        <w:t>n</w:t>
      </w:r>
      <w:r>
        <w:t>f</w:t>
      </w:r>
      <w:r>
        <w:t>o</w:t>
      </w:r>
      <w:r>
        <w:t>r</w:t>
      </w:r>
      <w:r>
        <w:t>m</w:t>
      </w:r>
      <w:r>
        <w:t>a</w:t>
      </w:r>
      <w:r>
        <w:t>t</w:t>
      </w:r>
      <w:r>
        <w:t>i</w:t>
      </w:r>
      <w:r>
        <w:t>o</w:t>
      </w:r>
      <w:r>
        <w:t>n</w:t>
      </w:r>
      <w:r>
        <w:t>,</w:t>
      </w:r>
      <w:r>
        <w:t xml:space="preserve"> </w:t>
      </w:r>
      <w:r>
        <w:t>a</w:t>
      </w:r>
      <w:r>
        <w:t>n</w:t>
      </w:r>
      <w:r>
        <w:t>d</w:t>
      </w:r>
      <w:r>
        <w:t xml:space="preserve"> </w:t>
      </w:r>
      <w:r>
        <w:t>q</w:t>
      </w:r>
      <w:r>
        <w:t>u</w:t>
      </w:r>
      <w:r>
        <w:t>a</w:t>
      </w:r>
      <w:r>
        <w:t>n</w:t>
      </w:r>
      <w:r>
        <w:t>t</w:t>
      </w:r>
      <w:r>
        <w:t>i</w:t>
      </w:r>
      <w:r>
        <w:t>t</w:t>
      </w:r>
      <w:r>
        <w:t>i</w:t>
      </w:r>
      <w:r>
        <w:t>e</w:t>
      </w:r>
      <w:r>
        <w:t>s</w:t>
      </w:r>
      <w:r>
        <w:t xml:space="preserve"> </w:t>
      </w:r>
      <w:r>
        <w:t>o</w:t>
      </w:r>
      <w:r>
        <w:t>f</w:t>
      </w:r>
      <w:r>
        <w:t xml:space="preserve"> </w:t>
      </w:r>
      <w:r>
        <w:t>p</w:t>
      </w:r>
      <w:r>
        <w:t>a</w:t>
      </w:r>
      <w:r>
        <w:t>c</w:t>
      </w:r>
      <w:r>
        <w:t>k</w:t>
      </w:r>
      <w:r>
        <w:t>a</w:t>
      </w:r>
      <w:r>
        <w:t>g</w:t>
      </w:r>
      <w:r>
        <w:t>i</w:t>
      </w:r>
      <w:r>
        <w:t>n</w:t>
      </w:r>
      <w:r>
        <w:t>g</w:t>
      </w:r>
      <w:r>
        <w:t xml:space="preserve"> </w:t>
      </w:r>
      <w:r>
        <w:t>m</w:t>
      </w:r>
      <w:r>
        <w:t>a</w:t>
      </w:r>
      <w:r>
        <w:t>t</w:t>
      </w:r>
      <w:r>
        <w:t>e</w:t>
      </w:r>
      <w:r>
        <w:t>r</w:t>
      </w:r>
      <w:r>
        <w:t>i</w:t>
      </w:r>
      <w:r>
        <w:t>a</w:t>
      </w:r>
      <w:r>
        <w:t>l</w:t>
      </w:r>
      <w:r>
        <w:t>s</w:t>
      </w:r>
      <w:r>
        <w:t xml:space="preserve"> </w:t>
      </w:r>
      <w:r>
        <w:t>r</w:t>
      </w:r>
      <w:r>
        <w:t>e</w:t>
      </w:r>
      <w:r>
        <w:t>c</w:t>
      </w:r>
      <w:r>
        <w:t>e</w:t>
      </w:r>
      <w:r>
        <w:t>i</w:t>
      </w:r>
      <w:r>
        <w:t>v</w:t>
      </w:r>
      <w:r>
        <w:t>e</w:t>
      </w:r>
      <w:r>
        <w:t>d</w:t>
      </w:r>
      <w:r>
        <w:t xml:space="preserve"> </w:t>
      </w:r>
      <w:r>
        <w:t>a</w:t>
      </w:r>
      <w:r>
        <w:t>n</w:t>
      </w:r>
      <w:r>
        <w:t>d</w:t>
      </w:r>
      <w:r>
        <w:t xml:space="preserve"> </w:t>
      </w:r>
      <w:r>
        <w:t>s</w:t>
      </w:r>
      <w:r>
        <w:t>e</w:t>
      </w:r>
      <w:r>
        <w:t>n</w:t>
      </w:r>
      <w:r>
        <w:t>t</w:t>
      </w:r>
      <w:r>
        <w:t xml:space="preserve"> </w:t>
      </w:r>
      <w:r>
        <w:t>t</w:t>
      </w:r>
      <w:r>
        <w:t>o</w:t>
      </w:r>
      <w:r>
        <w:t xml:space="preserve"> </w:t>
      </w:r>
      <w:r>
        <w:t>s</w:t>
      </w:r>
      <w:r>
        <w:t>u</w:t>
      </w:r>
      <w:r>
        <w:t>p</w:t>
      </w:r>
      <w:r>
        <w:t>p</w:t>
      </w:r>
      <w:r>
        <w:t>l</w:t>
      </w:r>
      <w:r>
        <w:t>i</w:t>
      </w:r>
      <w:r>
        <w:t>e</w:t>
      </w:r>
      <w:r>
        <w:t>r</w:t>
      </w:r>
      <w:r>
        <w:t>s</w:t>
      </w:r>
      <w:r>
        <w:t xml:space="preserve"> </w:t>
      </w:r>
      <w:r>
        <w:t>a</w:t>
      </w:r>
      <w:r>
        <w:t>r</w:t>
      </w:r>
      <w:r>
        <w:t>e</w:t>
      </w:r>
      <w:r>
        <w:t xml:space="preserve"> </w:t>
      </w:r>
      <w:r>
        <w:t>d</w:t>
      </w:r>
      <w:r>
        <w:t>o</w:t>
      </w:r>
      <w:r>
        <w:t>c</w:t>
      </w:r>
      <w:r>
        <w:t>u</w:t>
      </w:r>
      <w:r>
        <w:t>m</w:t>
      </w:r>
      <w:r>
        <w:t>e</w:t>
      </w:r>
      <w:r>
        <w:t>n</w:t>
      </w:r>
      <w:r>
        <w:t>t</w:t>
      </w:r>
      <w:r>
        <w:t>e</w:t>
      </w:r>
      <w:r>
        <w:t>d</w:t>
      </w:r>
      <w:r>
        <w:rPr>
          <w:rFonts w:ascii="Times New Roman" w:hAnsi="Times New Roman"/>
          <w:b w:val="0"/>
          <w:i w:val="0"/>
          <w:sz w:val="22"/>
        </w:rPr>
        <w:t>.</w:t>
      </w:r>
      <w:r>
        <w:t>C</w:t>
      </w:r>
      <w:r>
        <w:t>o</w:t>
      </w:r>
      <w:r>
        <w:t>n</w:t>
      </w:r>
      <w:r>
        <w:t>d</w:t>
      </w:r>
      <w:r>
        <w:t>u</w:t>
      </w:r>
      <w:r>
        <w:t>c</w:t>
      </w:r>
      <w:r>
        <w:t>t</w:t>
      </w:r>
      <w:r>
        <w:t>e</w:t>
      </w:r>
      <w:r>
        <w:t>d</w:t>
      </w:r>
      <w:r>
        <w:t xml:space="preserve"> </w:t>
      </w:r>
      <w:r>
        <w:t>i</w:t>
      </w:r>
      <w:r>
        <w:t>n</w:t>
      </w:r>
      <w:r>
        <w:t>s</w:t>
      </w:r>
      <w:r>
        <w:t>p</w:t>
      </w:r>
      <w:r>
        <w:t>e</w:t>
      </w:r>
      <w:r>
        <w:t>c</w:t>
      </w:r>
      <w:r>
        <w:t>t</w:t>
      </w:r>
      <w:r>
        <w:t>i</w:t>
      </w:r>
      <w:r>
        <w:t>o</w:t>
      </w:r>
      <w:r>
        <w:t>n</w:t>
      </w:r>
      <w:r>
        <w:t>,</w:t>
      </w:r>
      <w:r>
        <w:t xml:space="preserve"> </w:t>
      </w:r>
      <w:r>
        <w:t>q</w:t>
      </w:r>
      <w:r>
        <w:t>u</w:t>
      </w:r>
      <w:r>
        <w:t>a</w:t>
      </w:r>
      <w:r>
        <w:t>l</w:t>
      </w:r>
      <w:r>
        <w:t>i</w:t>
      </w:r>
      <w:r>
        <w:t>t</w:t>
      </w:r>
      <w:r>
        <w:t>y</w:t>
      </w:r>
      <w:r>
        <w:t>,</w:t>
      </w:r>
      <w:r>
        <w:t xml:space="preserve"> </w:t>
      </w:r>
      <w:r>
        <w:t>a</w:t>
      </w:r>
      <w:r>
        <w:t>n</w:t>
      </w:r>
      <w:r>
        <w:t>d</w:t>
      </w:r>
      <w:r>
        <w:t xml:space="preserve"> </w:t>
      </w:r>
      <w:r>
        <w:t>w</w:t>
      </w:r>
      <w:r>
        <w:t>a</w:t>
      </w:r>
      <w:r>
        <w:t>r</w:t>
      </w:r>
      <w:r>
        <w:t>e</w:t>
      </w:r>
      <w:r>
        <w:t>h</w:t>
      </w:r>
      <w:r>
        <w:t>o</w:t>
      </w:r>
      <w:r>
        <w:t>u</w:t>
      </w:r>
      <w:r>
        <w:t>s</w:t>
      </w:r>
      <w:r>
        <w:t>e</w:t>
      </w:r>
      <w:r>
        <w:t xml:space="preserve"> </w:t>
      </w:r>
      <w:r>
        <w:t>m</w:t>
      </w:r>
      <w:r>
        <w:t>a</w:t>
      </w:r>
      <w:r>
        <w:t>n</w:t>
      </w:r>
      <w:r>
        <w:t>a</w:t>
      </w:r>
      <w:r>
        <w:t>g</w:t>
      </w:r>
      <w:r>
        <w:t>e</w:t>
      </w:r>
      <w:r>
        <w:t>m</w:t>
      </w:r>
      <w:r>
        <w:t>e</w:t>
      </w:r>
      <w:r>
        <w:t>n</w:t>
      </w:r>
      <w:r>
        <w:t>t</w:t>
      </w:r>
      <w:r>
        <w:t xml:space="preserve"> </w:t>
      </w:r>
      <w:r>
        <w:t>a</w:t>
      </w:r>
      <w:r>
        <w:t>c</w:t>
      </w:r>
      <w:r>
        <w:t>t</w:t>
      </w:r>
      <w:r>
        <w:t>i</w:t>
      </w:r>
      <w:r>
        <w:t>v</w:t>
      </w:r>
      <w:r>
        <w:t>i</w:t>
      </w:r>
      <w:r>
        <w:t>t</w:t>
      </w:r>
      <w:r>
        <w:t>i</w:t>
      </w:r>
      <w:r>
        <w:t>e</w:t>
      </w:r>
      <w:r>
        <w:rPr>
          <w:rFonts w:ascii="Times New Roman" w:hAnsi="Times New Roman"/>
          <w:b w:val="0"/>
          <w:i w:val="0"/>
          <w:sz w:val="22"/>
        </w:rPr>
        <w:t>s</w:t>
      </w:r>
    </w:p>
    <w:p>
      <w:r>
        <w:rPr>
          <w:rFonts w:ascii="Times New Roman" w:hAnsi="Times New Roman"/>
          <w:b/>
          <w:sz w:val="24"/>
        </w:rPr>
        <w:t>Skills and Additional Training</w:t>
      </w:r>
    </w:p>
    <w:p>
      <w:pPr>
        <w:pStyle w:val="ListBullet"/>
      </w:pPr>
      <w:r>
        <w:rPr>
          <w:rFonts w:ascii="Times New Roman" w:hAnsi="Times New Roman"/>
          <w:b w:val="0"/>
          <w:sz w:val="22"/>
        </w:rPr>
        <w:t>Advanced level Microsoft Office</w:t>
      </w:r>
      <w:r>
        <w:br/>
      </w:r>
      <w:r>
        <w:rPr>
          <w:rFonts w:ascii="Times New Roman" w:hAnsi="Times New Roman"/>
          <w:b w:val="0"/>
          <w:sz w:val="22"/>
        </w:rPr>
        <w:t>Run Social Media Campaigns</w:t>
      </w:r>
      <w:r>
        <w:br/>
      </w:r>
      <w:r>
        <w:rPr>
          <w:rFonts w:ascii="Times New Roman" w:hAnsi="Times New Roman"/>
          <w:b w:val="0"/>
          <w:sz w:val="22"/>
        </w:rPr>
        <w:t>Video Preparation &amp; Poster Design</w:t>
      </w:r>
      <w:r>
        <w:br/>
      </w:r>
      <w:r>
        <w:rPr>
          <w:rFonts w:ascii="Times New Roman" w:hAnsi="Times New Roman"/>
          <w:b w:val="0"/>
          <w:sz w:val="22"/>
        </w:rPr>
        <w:t>Language Skills: Arabic - Fluent in written and spoken (native speaker), English - Excellent reading, writing, and speaking.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